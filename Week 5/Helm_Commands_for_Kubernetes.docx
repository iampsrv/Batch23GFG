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Helm Commands for Kubernetes</w:t>
      </w:r>
    </w:p>
    <w:p>
      <w:pPr>
        <w:pStyle w:val="Heading2"/>
      </w:pPr>
      <w:r>
        <w:t>Basic Helm Commands</w:t>
      </w:r>
    </w:p>
    <w:p>
      <w:pPr>
        <w:pStyle w:val="Heading3"/>
      </w:pPr>
      <w:r>
        <w:t>helm install</w:t>
      </w:r>
    </w:p>
    <w:p>
      <w:r>
        <w:t>Installs a Helm chart.</w:t>
      </w:r>
    </w:p>
    <w:p>
      <w:r>
        <w:t>helm install [RELEASE_NAME] [CHART] [flags]</w:t>
      </w:r>
    </w:p>
    <w:p>
      <w:pPr>
        <w:pStyle w:val="Heading3"/>
      </w:pPr>
      <w:r>
        <w:t>helm upgrade</w:t>
      </w:r>
    </w:p>
    <w:p>
      <w:r>
        <w:t>Upgrades a release to a new version of a chart.</w:t>
      </w:r>
    </w:p>
    <w:p>
      <w:r>
        <w:t>helm upgrade [RELEASE_NAME] [CHART] [flags]</w:t>
      </w:r>
    </w:p>
    <w:p>
      <w:pPr>
        <w:pStyle w:val="Heading3"/>
      </w:pPr>
      <w:r>
        <w:t>helm uninstall</w:t>
      </w:r>
    </w:p>
    <w:p>
      <w:r>
        <w:t>Uninstalls a release.</w:t>
      </w:r>
    </w:p>
    <w:p>
      <w:r>
        <w:t>helm uninstall [RELEASE_NAME]</w:t>
      </w:r>
    </w:p>
    <w:p>
      <w:pPr>
        <w:pStyle w:val="Heading3"/>
      </w:pPr>
      <w:r>
        <w:t>helm list</w:t>
      </w:r>
    </w:p>
    <w:p>
      <w:r>
        <w:t>Lists all the releases.</w:t>
      </w:r>
    </w:p>
    <w:p>
      <w:r>
        <w:t>helm list [flags]</w:t>
      </w:r>
    </w:p>
    <w:p>
      <w:pPr>
        <w:pStyle w:val="Heading3"/>
      </w:pPr>
      <w:r>
        <w:t>helm repo add</w:t>
      </w:r>
    </w:p>
    <w:p>
      <w:r>
        <w:t>Adds a chart repository.</w:t>
      </w:r>
    </w:p>
    <w:p>
      <w:r>
        <w:t>helm repo add [NAME] [URL]</w:t>
      </w:r>
    </w:p>
    <w:p>
      <w:pPr>
        <w:pStyle w:val="Heading3"/>
      </w:pPr>
      <w:r>
        <w:t>helm repo update</w:t>
      </w:r>
    </w:p>
    <w:p>
      <w:r>
        <w:t>Updates the local Helm chart repository cache.</w:t>
      </w:r>
    </w:p>
    <w:p>
      <w:r>
        <w:t>helm repo update</w:t>
      </w:r>
    </w:p>
    <w:p>
      <w:pPr>
        <w:pStyle w:val="Heading3"/>
      </w:pPr>
      <w:r>
        <w:t>helm search repo</w:t>
      </w:r>
    </w:p>
    <w:p>
      <w:r>
        <w:t>Searches for charts in the repositories.</w:t>
      </w:r>
    </w:p>
    <w:p>
      <w:r>
        <w:t>helm search repo [keyword]</w:t>
      </w:r>
    </w:p>
    <w:p>
      <w:pPr>
        <w:pStyle w:val="Heading3"/>
      </w:pPr>
      <w:r>
        <w:t>helm pull</w:t>
      </w:r>
    </w:p>
    <w:p>
      <w:r>
        <w:t>Downloads a chart from a repository to your local directory.</w:t>
      </w:r>
    </w:p>
    <w:p>
      <w:r>
        <w:t>helm pull [CHART] [flags]</w:t>
      </w:r>
    </w:p>
    <w:p>
      <w:pPr>
        <w:pStyle w:val="Heading3"/>
      </w:pPr>
      <w:r>
        <w:t>helm show</w:t>
      </w:r>
    </w:p>
    <w:p>
      <w:r>
        <w:t>Shows information about a chart (values, readme, chart, or all).</w:t>
      </w:r>
    </w:p>
    <w:p>
      <w:r>
        <w:t>helm show [all|chart|readme|values] [CHART]</w:t>
      </w:r>
    </w:p>
    <w:p>
      <w:pPr>
        <w:pStyle w:val="Heading3"/>
      </w:pPr>
      <w:r>
        <w:t>helm status</w:t>
      </w:r>
    </w:p>
    <w:p>
      <w:r>
        <w:t>Displays the status of a named release.</w:t>
      </w:r>
    </w:p>
    <w:p>
      <w:r>
        <w:t>helm status [RELEASE_NAME]</w:t>
      </w:r>
    </w:p>
    <w:p>
      <w:pPr>
        <w:pStyle w:val="Heading3"/>
      </w:pPr>
      <w:r>
        <w:t>helm rollback</w:t>
      </w:r>
    </w:p>
    <w:p>
      <w:r>
        <w:t>Rolls back a release to a previous version.</w:t>
      </w:r>
    </w:p>
    <w:p>
      <w:r>
        <w:t>helm rollback [RELEASE_NAME] [REVISION]</w:t>
      </w:r>
    </w:p>
    <w:p>
      <w:pPr>
        <w:pStyle w:val="Heading2"/>
      </w:pPr>
      <w:r>
        <w:t>Advanced Helm Commands</w:t>
      </w:r>
    </w:p>
    <w:p>
      <w:pPr>
        <w:pStyle w:val="Heading3"/>
      </w:pPr>
      <w:r>
        <w:t>helm template</w:t>
      </w:r>
    </w:p>
    <w:p>
      <w:r>
        <w:t>Locally renders templates.</w:t>
      </w:r>
    </w:p>
    <w:p>
      <w:r>
        <w:t>helm template [NAME] [CHART] [flags]</w:t>
      </w:r>
    </w:p>
    <w:p>
      <w:pPr>
        <w:pStyle w:val="Heading3"/>
      </w:pPr>
      <w:r>
        <w:t>helm test</w:t>
      </w:r>
    </w:p>
    <w:p>
      <w:r>
        <w:t>Runs the tests for a release.</w:t>
      </w:r>
    </w:p>
    <w:p>
      <w:r>
        <w:t>helm test [RELEASE_NAME]</w:t>
      </w:r>
    </w:p>
    <w:p>
      <w:pPr>
        <w:pStyle w:val="Heading3"/>
      </w:pPr>
      <w:r>
        <w:t>helm lint</w:t>
      </w:r>
    </w:p>
    <w:p>
      <w:r>
        <w:t>Examines a chart for possible issues.</w:t>
      </w:r>
    </w:p>
    <w:p>
      <w:r>
        <w:t>helm lint [CHART_PATH]</w:t>
      </w:r>
    </w:p>
    <w:p>
      <w:pPr>
        <w:pStyle w:val="Heading3"/>
      </w:pPr>
      <w:r>
        <w:t>helm dependency update</w:t>
      </w:r>
    </w:p>
    <w:p>
      <w:r>
        <w:t>Updates the dependencies for a chart.</w:t>
      </w:r>
    </w:p>
    <w:p>
      <w:r>
        <w:t>helm dependency update [CHART]</w:t>
      </w:r>
    </w:p>
    <w:p>
      <w:pPr>
        <w:pStyle w:val="Heading3"/>
      </w:pPr>
      <w:r>
        <w:t>helm dependency build</w:t>
      </w:r>
    </w:p>
    <w:p>
      <w:r>
        <w:t>Rebuilds the charts' dependencies.</w:t>
      </w:r>
    </w:p>
    <w:p>
      <w:r>
        <w:t>helm dependency build [CHART]</w:t>
      </w:r>
    </w:p>
    <w:p>
      <w:pPr>
        <w:pStyle w:val="Heading3"/>
      </w:pPr>
      <w:r>
        <w:t>helm dependency list</w:t>
      </w:r>
    </w:p>
    <w:p>
      <w:r>
        <w:t>Lists the dependencies for the given chart.</w:t>
      </w:r>
    </w:p>
    <w:p>
      <w:r>
        <w:t>helm dependency list [CHART]</w:t>
      </w:r>
    </w:p>
    <w:p>
      <w:pPr>
        <w:pStyle w:val="Heading3"/>
      </w:pPr>
      <w:r>
        <w:t>helm history</w:t>
      </w:r>
    </w:p>
    <w:p>
      <w:r>
        <w:t>Fetches the release history.</w:t>
      </w:r>
    </w:p>
    <w:p>
      <w:r>
        <w:t>helm history [RELEASE_NAME]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