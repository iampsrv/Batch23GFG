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919A1" w14:textId="77777777" w:rsidR="004532D0" w:rsidRDefault="00000000">
      <w:pPr>
        <w:pStyle w:val="Title"/>
      </w:pPr>
      <w:r>
        <w:t>Why Do We Need DevOps?</w:t>
      </w:r>
    </w:p>
    <w:p w14:paraId="2C9931A5" w14:textId="77777777" w:rsidR="004532D0" w:rsidRDefault="00000000" w:rsidP="00090197">
      <w:pPr>
        <w:pStyle w:val="ListParagraph"/>
        <w:numPr>
          <w:ilvl w:val="0"/>
          <w:numId w:val="10"/>
        </w:numPr>
      </w:pPr>
      <w:r w:rsidRPr="00090197">
        <w:rPr>
          <w:b/>
          <w:bCs/>
        </w:rPr>
        <w:t>Faster Time to Market</w:t>
      </w:r>
      <w:r>
        <w:t>: DevOps practices emphasize continuous delivery and integration, which significantly speed up the release cycles. This allows companies to quickly respond to market changes, customer feedback, and competitive pressures.</w:t>
      </w:r>
    </w:p>
    <w:p w14:paraId="0C125FF6" w14:textId="77777777" w:rsidR="004532D0" w:rsidRDefault="00000000" w:rsidP="00090197">
      <w:pPr>
        <w:pStyle w:val="ListParagraph"/>
        <w:numPr>
          <w:ilvl w:val="0"/>
          <w:numId w:val="10"/>
        </w:numPr>
      </w:pPr>
      <w:r w:rsidRPr="00090197">
        <w:rPr>
          <w:b/>
          <w:bCs/>
        </w:rPr>
        <w:t>Improved Collaboration and Communication</w:t>
      </w:r>
      <w:r>
        <w:t>: DevOps fosters a culture of collaboration between development (Dev) and operations (Ops) teams. This breaks down silos, improves communication, and ensures that everyone is working towards common goals.</w:t>
      </w:r>
    </w:p>
    <w:p w14:paraId="37F80BC0" w14:textId="77777777" w:rsidR="004532D0" w:rsidRDefault="00000000" w:rsidP="00090197">
      <w:pPr>
        <w:pStyle w:val="ListParagraph"/>
        <w:numPr>
          <w:ilvl w:val="0"/>
          <w:numId w:val="10"/>
        </w:numPr>
      </w:pPr>
      <w:r w:rsidRPr="00090197">
        <w:rPr>
          <w:b/>
          <w:bCs/>
        </w:rPr>
        <w:t>Increased Efficiency and Automation</w:t>
      </w:r>
      <w:r>
        <w:t>: By automating repetitive tasks, DevOps reduces manual intervention, minimizes errors, and enhances efficiency. Automation covers areas such as code testing, deployment, infrastructure provisioning, and monitoring.</w:t>
      </w:r>
    </w:p>
    <w:p w14:paraId="41E7A51C" w14:textId="77777777" w:rsidR="004532D0" w:rsidRDefault="00000000" w:rsidP="00090197">
      <w:pPr>
        <w:pStyle w:val="ListParagraph"/>
        <w:numPr>
          <w:ilvl w:val="0"/>
          <w:numId w:val="10"/>
        </w:numPr>
      </w:pPr>
      <w:r w:rsidRPr="00090197">
        <w:rPr>
          <w:b/>
          <w:bCs/>
        </w:rPr>
        <w:t>Enhanced Quality and Reliability:</w:t>
      </w:r>
      <w:r>
        <w:t xml:space="preserve"> Continuous integration and continuous testing practices ensure that code changes are automatically tested and validated. This leads to higher quality software with fewer defects and issues.</w:t>
      </w:r>
    </w:p>
    <w:p w14:paraId="6EB5ED46" w14:textId="77777777" w:rsidR="004532D0" w:rsidRDefault="00000000" w:rsidP="00090197">
      <w:pPr>
        <w:pStyle w:val="ListParagraph"/>
        <w:numPr>
          <w:ilvl w:val="0"/>
          <w:numId w:val="10"/>
        </w:numPr>
      </w:pPr>
      <w:r w:rsidRPr="00090197">
        <w:rPr>
          <w:b/>
          <w:bCs/>
        </w:rPr>
        <w:t>Scalability and Flexibility</w:t>
      </w:r>
      <w:r>
        <w:t>: DevOps practices support infrastructure as code (IaC), enabling teams to manage and scale infrastructure consistently and efficiently. This is crucial for cloud environments where resources need to be dynamically allocated and managed.</w:t>
      </w:r>
    </w:p>
    <w:p w14:paraId="545C88EB" w14:textId="77777777" w:rsidR="004532D0" w:rsidRDefault="00000000" w:rsidP="00090197">
      <w:pPr>
        <w:pStyle w:val="ListParagraph"/>
        <w:numPr>
          <w:ilvl w:val="0"/>
          <w:numId w:val="10"/>
        </w:numPr>
      </w:pPr>
      <w:r w:rsidRPr="00090197">
        <w:rPr>
          <w:b/>
          <w:bCs/>
        </w:rPr>
        <w:t>Faster Recovery and Reduced Downtime</w:t>
      </w:r>
      <w:r>
        <w:t>: DevOps promotes continuous monitoring and logging, allowing teams to quickly detect and address issues. This leads to faster recovery times and reduced downtime, enhancing the overall reliability of applications.</w:t>
      </w:r>
    </w:p>
    <w:p w14:paraId="7CFD8E30" w14:textId="77777777" w:rsidR="004532D0" w:rsidRDefault="00000000" w:rsidP="00090197">
      <w:pPr>
        <w:pStyle w:val="ListParagraph"/>
        <w:numPr>
          <w:ilvl w:val="0"/>
          <w:numId w:val="10"/>
        </w:numPr>
      </w:pPr>
      <w:r w:rsidRPr="00090197">
        <w:rPr>
          <w:b/>
          <w:bCs/>
        </w:rPr>
        <w:t>Better Resource Utilization</w:t>
      </w:r>
      <w:r>
        <w:t>: Automation and efficient processes help optimize resource utilization, reducing costs associated with infrastructure and operations. This allows organizations to do more with less.</w:t>
      </w:r>
    </w:p>
    <w:p w14:paraId="2644BA14" w14:textId="77777777" w:rsidR="004532D0" w:rsidRDefault="00000000" w:rsidP="00090197">
      <w:pPr>
        <w:pStyle w:val="ListParagraph"/>
        <w:numPr>
          <w:ilvl w:val="0"/>
          <w:numId w:val="10"/>
        </w:numPr>
      </w:pPr>
      <w:r w:rsidRPr="00090197">
        <w:rPr>
          <w:b/>
          <w:bCs/>
        </w:rPr>
        <w:t>Customer Satisfaction</w:t>
      </w:r>
      <w:r>
        <w:t>: Faster delivery of features and bug fixes, along with more reliable software, leads to improved customer satisfaction. DevOps ensures that customer needs are met promptly and effectively.</w:t>
      </w:r>
    </w:p>
    <w:p w14:paraId="35A367CF" w14:textId="77777777" w:rsidR="004532D0" w:rsidRDefault="00000000" w:rsidP="00090197">
      <w:pPr>
        <w:pStyle w:val="ListParagraph"/>
        <w:numPr>
          <w:ilvl w:val="0"/>
          <w:numId w:val="10"/>
        </w:numPr>
      </w:pPr>
      <w:r w:rsidRPr="00090197">
        <w:rPr>
          <w:b/>
          <w:bCs/>
        </w:rPr>
        <w:t>Cultural Shift</w:t>
      </w:r>
      <w:r>
        <w:t>: DevOps encourages a cultural shift towards shared responsibility, accountability, and continuous improvement. This fosters an environment where innovation thrives and employees are empowered to take ownership of their work.</w:t>
      </w:r>
    </w:p>
    <w:sectPr w:rsidR="004532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8ED3563"/>
    <w:multiLevelType w:val="hybridMultilevel"/>
    <w:tmpl w:val="B8F65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7816525">
    <w:abstractNumId w:val="8"/>
  </w:num>
  <w:num w:numId="2" w16cid:durableId="509414435">
    <w:abstractNumId w:val="6"/>
  </w:num>
  <w:num w:numId="3" w16cid:durableId="2130317569">
    <w:abstractNumId w:val="5"/>
  </w:num>
  <w:num w:numId="4" w16cid:durableId="909731818">
    <w:abstractNumId w:val="4"/>
  </w:num>
  <w:num w:numId="5" w16cid:durableId="1612201242">
    <w:abstractNumId w:val="7"/>
  </w:num>
  <w:num w:numId="6" w16cid:durableId="1930503557">
    <w:abstractNumId w:val="3"/>
  </w:num>
  <w:num w:numId="7" w16cid:durableId="1983343129">
    <w:abstractNumId w:val="2"/>
  </w:num>
  <w:num w:numId="8" w16cid:durableId="1107777161">
    <w:abstractNumId w:val="1"/>
  </w:num>
  <w:num w:numId="9" w16cid:durableId="368117286">
    <w:abstractNumId w:val="0"/>
  </w:num>
  <w:num w:numId="10" w16cid:durableId="16110846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0197"/>
    <w:rsid w:val="0015074B"/>
    <w:rsid w:val="0029639D"/>
    <w:rsid w:val="00326F90"/>
    <w:rsid w:val="004532D0"/>
    <w:rsid w:val="0072646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2EA236"/>
  <w14:defaultImageDpi w14:val="300"/>
  <w15:docId w15:val="{DEAF63A7-500B-4764-8808-0746B7DF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PRANJAL SRIVASTAVA</cp:lastModifiedBy>
  <cp:revision>2</cp:revision>
  <dcterms:created xsi:type="dcterms:W3CDTF">2013-12-23T23:15:00Z</dcterms:created>
  <dcterms:modified xsi:type="dcterms:W3CDTF">2024-06-01T13:26:00Z</dcterms:modified>
  <cp:category/>
</cp:coreProperties>
</file>