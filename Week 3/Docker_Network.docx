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Network Examples on EC2</w:t>
      </w:r>
    </w:p>
    <w:p>
      <w:pPr>
        <w:pStyle w:val="Heading2"/>
      </w:pPr>
      <w:r>
        <w:t>1. Bridge Network</w:t>
      </w:r>
    </w:p>
    <w:p>
      <w:r>
        <w:br/>
        <w:t>A bridge network is the default network driver. It allows containers connected to the same bridge network to communicate with each other, while isolating them from external networks.</w:t>
        <w:br/>
        <w:br/>
        <w:t>Example:</w:t>
        <w:br/>
        <w:t>```bash</w:t>
        <w:br/>
        <w:t># Create a bridge network</w:t>
        <w:br/>
        <w:t>docker network create my_bridge_network</w:t>
        <w:br/>
        <w:br/>
        <w:t># Run two containers on the bridge network</w:t>
        <w:br/>
        <w:t>docker run -d --name container1 --network my_bridge_network busybox sleep 3600</w:t>
        <w:br/>
        <w:t>docker run -d --name container2 --network my_bridge_network busybox sleep 3600</w:t>
        <w:br/>
        <w:br/>
        <w:t># Containers can communicate using container names</w:t>
        <w:br/>
        <w:t>docker exec container1 ping container2</w:t>
        <w:br/>
        <w:t>```</w:t>
        <w:br/>
      </w:r>
    </w:p>
    <w:p>
      <w:pPr>
        <w:pStyle w:val="Heading2"/>
      </w:pPr>
      <w:r>
        <w:t>2. Host Network</w:t>
      </w:r>
    </w:p>
    <w:p>
      <w:r>
        <w:br/>
        <w:t>A host network removes the network isolation between the Docker container and the Docker host, using the host’s networking directly.</w:t>
        <w:br/>
        <w:br/>
        <w:t>Example:</w:t>
        <w:br/>
        <w:t>```bash</w:t>
        <w:br/>
        <w:t># Run a container with the host network</w:t>
        <w:br/>
        <w:t>docker run -d --name container_host --network host nginx</w:t>
        <w:br/>
        <w:t>```</w:t>
        <w:br/>
        <w:t>In this example, the `nginx` container will use the same network interfaces as the host EC2 instance.</w:t>
        <w:br/>
      </w:r>
    </w:p>
    <w:p>
      <w:pPr>
        <w:pStyle w:val="Heading2"/>
      </w:pPr>
      <w:r>
        <w:t>3. None Network</w:t>
      </w:r>
    </w:p>
    <w:p>
      <w:r>
        <w:br/>
        <w:t>The none network disables all networking for a container. It can be useful for security or for containers that do not need network access.</w:t>
        <w:br/>
        <w:br/>
        <w:t>Example:</w:t>
        <w:br/>
        <w:t>```bash</w:t>
        <w:br/>
        <w:t># Run a container with the none network</w:t>
        <w:br/>
        <w:t>docker run -d --name container_none --network none busybox sleep 3600</w:t>
        <w:br/>
        <w:t>```</w:t>
        <w:br/>
      </w:r>
    </w:p>
    <w:p>
      <w:pPr>
        <w:pStyle w:val="Heading2"/>
      </w:pPr>
      <w:r>
        <w:t>4. Custom Bridge Network</w:t>
      </w:r>
    </w:p>
    <w:p>
      <w:r>
        <w:br/>
        <w:t>A custom bridge network is similar to the default bridge network but allows for more configuration options.</w:t>
        <w:br/>
        <w:br/>
        <w:t>Example:</w:t>
        <w:br/>
        <w:t>```bash</w:t>
        <w:br/>
        <w:t># Create a custom bridge network</w:t>
        <w:br/>
        <w:t>docker network create --driver bridge my_custom_bridge</w:t>
        <w:br/>
        <w:br/>
        <w:t># Run containers on the custom bridge network</w:t>
        <w:br/>
        <w:t>docker run -d --name container1 --network my_custom_bridge busybox sleep 3600</w:t>
        <w:br/>
        <w:t>docker run -d --name container2 --network my_custom_bridge busybox sleep 3600</w:t>
        <w:br/>
        <w:br/>
        <w:t># Containers can communicate using container names</w:t>
        <w:br/>
        <w:t>docker exec container1 ping container2</w:t>
        <w:br/>
        <w:t>```</w:t>
        <w:br/>
      </w:r>
    </w:p>
    <w:p>
      <w:pPr>
        <w:pStyle w:val="Heading2"/>
      </w:pPr>
      <w:r>
        <w:t>5. Overlay Network</w:t>
      </w:r>
    </w:p>
    <w:p>
      <w:r>
        <w:br/>
        <w:t>An overlay network is used for multi-host networking. It allows containers running on different Docker hosts to communicate with each other. This requires Docker Swarm or another orchestration tool.</w:t>
        <w:br/>
        <w:br/>
        <w:t>Example:</w:t>
        <w:br/>
        <w:t>First, initialize Docker Swarm on your EC2 instance:</w:t>
        <w:br/>
        <w:t>```bash</w:t>
        <w:br/>
        <w:t># Initialize Docker Swarm</w:t>
        <w:br/>
        <w:t>docker swarm init --advertise-addr &lt;EC2-Instance-IP&gt;</w:t>
        <w:br/>
        <w:t>```</w:t>
        <w:br/>
        <w:br/>
        <w:t>Then create an overlay network:</w:t>
        <w:br/>
        <w:t>```bash</w:t>
        <w:br/>
        <w:t># Create an overlay network</w:t>
        <w:br/>
        <w:t>docker network create -d overlay my_overlay_network</w:t>
        <w:br/>
        <w:t>```</w:t>
        <w:br/>
        <w:br/>
        <w:t>Run services on the overlay network:</w:t>
        <w:br/>
        <w:t>```bash</w:t>
        <w:br/>
        <w:t># Run services on the overlay network</w:t>
        <w:br/>
        <w:t>docker service create --name service1 --network my_overlay_network nginx</w:t>
        <w:br/>
        <w:t>docker service create --name service2 --network my_overlay_network busybox sleep 3600</w:t>
        <w:br/>
        <w:t>```</w:t>
        <w:br/>
      </w:r>
    </w:p>
    <w:p>
      <w:pPr>
        <w:pStyle w:val="Heading2"/>
      </w:pPr>
      <w:r>
        <w:t>6. Macvlan Network</w:t>
      </w:r>
    </w:p>
    <w:p>
      <w:r>
        <w:br/>
        <w:t>A macvlan network assigns a MAC address to each container, making it appear as a physical device on the network.</w:t>
        <w:br/>
        <w:br/>
        <w:t>Example:</w:t>
        <w:br/>
        <w:t>```bash</w:t>
        <w:br/>
        <w:t># Create a macvlan network</w:t>
        <w:br/>
        <w:t>docker network create -d macvlan \</w:t>
        <w:br/>
        <w:t xml:space="preserve">  --subnet=192.168.1.0/24 \</w:t>
        <w:br/>
        <w:t xml:space="preserve">  --gateway=192.168.1.1 \</w:t>
        <w:br/>
        <w:t xml:space="preserve">  -o parent=eth0 my_macvlan_network</w:t>
        <w:br/>
        <w:br/>
        <w:t># Run a container on the macvlan network</w:t>
        <w:br/>
        <w:t>docker run -d --name container_macvlan --network my_macvlan_network busybox sleep 3600</w:t>
        <w:br/>
        <w:t>```</w:t>
        <w:br/>
      </w:r>
    </w:p>
    <w:p>
      <w:pPr>
        <w:pStyle w:val="Heading2"/>
      </w:pPr>
      <w:r>
        <w:t>7. IPVLAN Network</w:t>
      </w:r>
    </w:p>
    <w:p>
      <w:r>
        <w:br/>
        <w:t>The IPVLAN network driver gives users total control over both IPv4 and IPv6 addressing.</w:t>
        <w:br/>
        <w:br/>
        <w:t>Example:</w:t>
        <w:br/>
        <w:t>```bash</w:t>
        <w:br/>
        <w:t># Create an ipvlan network</w:t>
        <w:br/>
        <w:t>docker network create -d ipvlan \</w:t>
        <w:br/>
        <w:t xml:space="preserve">  --subnet=192.168.1.0/24 \</w:t>
        <w:br/>
        <w:t xml:space="preserve">  --gateway=192.168.1.1 \</w:t>
        <w:br/>
        <w:t xml:space="preserve">  -o parent=eth0 my_ipvlan_network</w:t>
        <w:br/>
        <w:br/>
        <w:t># Run a container on the ipvlan network</w:t>
        <w:br/>
        <w:t>docker run -d --name container_ipvlan --network my_ipvlan_network busybox sleep 3600</w:t>
        <w:br/>
        <w:t>```</w:t>
        <w:br/>
      </w:r>
    </w:p>
    <w:p>
      <w:pPr>
        <w:pStyle w:val="Heading2"/>
      </w:pPr>
      <w:r>
        <w:t>8. Custom Network Plugins</w:t>
      </w:r>
    </w:p>
    <w:p>
      <w:r>
        <w:br/>
        <w:t>Docker supports third-party network plugins which can be used for advanced networking setups.</w:t>
        <w:br/>
        <w:br/>
        <w:t>Example:</w:t>
        <w:br/>
        <w:t>```bash</w:t>
        <w:br/>
        <w:t># Install a network plugin (e.g., Weave, Calico, etc.)</w:t>
        <w:br/>
        <w:t>docker plugin install weaveworks/net-plugin:latest_release</w:t>
        <w:br/>
        <w:br/>
        <w:t># Create a network using the plugin</w:t>
        <w:br/>
        <w:t>docker network create -d weave my_weave_network</w:t>
        <w:br/>
        <w:br/>
        <w:t># Run containers on the plugin network</w:t>
        <w:br/>
        <w:t>docker run -d --name container_weave --network my_weave_network busybox sleep 3600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