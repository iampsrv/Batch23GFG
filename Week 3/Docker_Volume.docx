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Volume Examples on EC2</w:t>
      </w:r>
    </w:p>
    <w:p>
      <w:pPr>
        <w:pStyle w:val="Heading2"/>
      </w:pPr>
      <w:r>
        <w:t>1. Default Location (Local Storage)</w:t>
      </w:r>
    </w:p>
    <w:p>
      <w:r>
        <w:br/>
        <w:t>By default, Docker stores volumes under `/var/lib/docker/volumes/`.</w:t>
        <w:br/>
        <w:br/>
        <w:t>```bash</w:t>
        <w:br/>
        <w:t># Run a container with a default volume</w:t>
        <w:br/>
        <w:t>docker run -d --name my_container -v my_volume:/data busybox</w:t>
        <w:br/>
        <w:t>```</w:t>
        <w:br/>
        <w:br/>
        <w:t>This creates a volume named `my_volume` stored under `/var/lib/docker/volumes/my_volume/_data` on the EC2 instance.</w:t>
        <w:br/>
      </w:r>
    </w:p>
    <w:p>
      <w:pPr>
        <w:pStyle w:val="Heading2"/>
      </w:pPr>
      <w:r>
        <w:t>2. Bind Mounts</w:t>
      </w:r>
    </w:p>
    <w:p>
      <w:r>
        <w:br/>
        <w:t>You can mount a directory from the EC2 instance directly into the container.</w:t>
        <w:br/>
        <w:br/>
        <w:t>```bash</w:t>
        <w:br/>
        <w:t># Create a directory on the host</w:t>
        <w:br/>
        <w:t>mkdir -p /home/ec2-user/mydata</w:t>
        <w:br/>
        <w:br/>
        <w:t># Run a container with a bind mount</w:t>
        <w:br/>
        <w:t>docker run -d --name my_container -v /home/ec2-user/mydata:/data busybox</w:t>
        <w:br/>
        <w:t>```</w:t>
        <w:br/>
        <w:br/>
        <w:t>This mounts the `/home/ec2-user/mydata` directory from the EC2 instance to the `/data` directory inside the container.</w:t>
        <w:br/>
      </w:r>
    </w:p>
    <w:p>
      <w:pPr>
        <w:pStyle w:val="Heading2"/>
      </w:pPr>
      <w:r>
        <w:t>3. Named Volumes</w:t>
      </w:r>
    </w:p>
    <w:p>
      <w:r>
        <w:br/>
        <w:t>Named volumes are managed by Docker and can be created and referenced by name.</w:t>
        <w:br/>
        <w:br/>
        <w:t>```bash</w:t>
        <w:br/>
        <w:t># Create a named volume</w:t>
        <w:br/>
        <w:t>docker volume create my_named_volume</w:t>
        <w:br/>
        <w:br/>
        <w:t># Run a container with the named volume</w:t>
        <w:br/>
        <w:t>docker run -d --name my_container -v my_named_volume:/data busybox</w:t>
        <w:br/>
        <w:t>```</w:t>
        <w:br/>
        <w:br/>
        <w:t>This creates a volume named `my_named_volume` stored under `/var/lib/docker/volumes/my_named_volume/_data` on the EC2 instance.</w:t>
        <w:br/>
      </w:r>
    </w:p>
    <w:p>
      <w:pPr>
        <w:pStyle w:val="Heading2"/>
      </w:pPr>
      <w:r>
        <w:t>4. External Storage (Amazon EFS)</w:t>
      </w:r>
    </w:p>
    <w:p>
      <w:r>
        <w:br/>
        <w:t>To use Amazon EFS, you first need to create an EFS file system and mount it on the EC2 instance.</w:t>
        <w:br/>
        <w:br/>
        <w:t>```bash</w:t>
        <w:br/>
        <w:t># Install the NFS client</w:t>
        <w:br/>
        <w:t>sudo yum install -y nfs-utils</w:t>
        <w:br/>
        <w:br/>
        <w:t># Create a directory for the EFS mount</w:t>
        <w:br/>
        <w:t>sudo mkdir -p /mnt/efs</w:t>
        <w:br/>
        <w:br/>
        <w:t># Mount the EFS file system (replace with your EFS DNS name)</w:t>
        <w:br/>
        <w:t>sudo mount -t nfs4 -o nfsvers=4.1 fs-12345678.efs.us-west-2.amazonaws.com:/ /mnt/efs</w:t>
        <w:br/>
        <w:br/>
        <w:t># Run a container with the EFS mount</w:t>
        <w:br/>
        <w:t>docker run -d --name my_container -v /mnt/efs:/data busybox</w:t>
        <w:br/>
        <w:t>```</w:t>
        <w:br/>
        <w:br/>
        <w:t>This mounts the EFS file system to `/mnt/efs` on the EC2 instance and then mounts it into the container's `/data` directory.</w:t>
        <w:br/>
      </w:r>
    </w:p>
    <w:p>
      <w:pPr>
        <w:pStyle w:val="Heading2"/>
      </w:pPr>
      <w:r>
        <w:t>5. External Storage (Amazon S3)</w:t>
      </w:r>
    </w:p>
    <w:p>
      <w:r>
        <w:br/>
        <w:t>To use Amazon S3, you would typically use a third-party tool like `s3fs` to mount the S3 bucket.</w:t>
        <w:br/>
        <w:br/>
        <w:t>```bash</w:t>
        <w:br/>
        <w:t># Install s3fs</w:t>
        <w:br/>
        <w:t>sudo yum install -y s3fs-fuse</w:t>
        <w:br/>
        <w:br/>
        <w:t># Create a directory for the S3 mount</w:t>
        <w:br/>
        <w:t>sudo mkdir -p /mnt/s3bucket</w:t>
        <w:br/>
        <w:br/>
        <w:t># Mount the S3 bucket (replace with your bucket name and credentials)</w:t>
        <w:br/>
        <w:t>echo "ACCESS_KEY:SECRET_KEY" &gt; ~/.passwd-s3fs</w:t>
        <w:br/>
        <w:t>chmod 600 ~/.passwd-s3fs</w:t>
        <w:br/>
        <w:t>s3fs my-s3-bucket /mnt/s3bucket -o passwd_file=~/.passwd-s3fs</w:t>
        <w:br/>
        <w:br/>
        <w:t># Run a container with the S3 mount</w:t>
        <w:br/>
        <w:t>docker run -d --name my_container -v /mnt/s3bucket:/data busybox</w:t>
        <w:br/>
        <w:t>```</w:t>
        <w:br/>
        <w:br/>
        <w:t>This mounts the S3 bucket to `/mnt/s3bucket` on the EC2 instance and then mounts it into the container's `/data` directory.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