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B83CD" w14:textId="77777777" w:rsidR="00CA5883" w:rsidRDefault="00000000">
      <w:pPr>
        <w:pStyle w:val="Title"/>
      </w:pPr>
      <w:r>
        <w:t>How to Use Tags in Ansible</w:t>
      </w:r>
    </w:p>
    <w:p w14:paraId="392C4F3A" w14:textId="77777777" w:rsidR="00CA5883" w:rsidRDefault="00000000">
      <w:r>
        <w:t>Tags in Ansible are a powerful feature that allows you to run specific parts of your playbooks without executing the entire playbook. This can be particularly useful when you want to rerun only a subset of tasks or roles.</w:t>
      </w:r>
    </w:p>
    <w:p w14:paraId="73E8325E" w14:textId="77777777" w:rsidR="00CA5883" w:rsidRDefault="00000000">
      <w:pPr>
        <w:pStyle w:val="Heading1"/>
      </w:pPr>
      <w:r>
        <w:t>Adding Tags to Tasks</w:t>
      </w:r>
    </w:p>
    <w:p w14:paraId="2DE1393C" w14:textId="77777777" w:rsidR="00CA5883" w:rsidRDefault="00000000">
      <w:r>
        <w:t>You can add tags to individual tasks in your playbook by using the `tags` keyword.</w:t>
      </w:r>
    </w:p>
    <w:p w14:paraId="345D7AA7" w14:textId="34BBCE92" w:rsidR="00CA5883" w:rsidRDefault="00000000">
      <w:r>
        <w:br/>
        <w:t>- name: Install Apache</w:t>
      </w:r>
      <w:r>
        <w:br/>
        <w:t xml:space="preserve">  apt:</w:t>
      </w:r>
      <w:r>
        <w:br/>
        <w:t xml:space="preserve">    name: apache2</w:t>
      </w:r>
      <w:r>
        <w:br/>
        <w:t xml:space="preserve">    state: present</w:t>
      </w:r>
      <w:r>
        <w:br/>
        <w:t xml:space="preserve">  tags:</w:t>
      </w:r>
      <w:r>
        <w:br/>
        <w:t xml:space="preserve">    - webserver</w:t>
      </w:r>
      <w:r>
        <w:br/>
      </w:r>
      <w:r>
        <w:br/>
        <w:t>- name: Start Apache service</w:t>
      </w:r>
      <w:r>
        <w:br/>
        <w:t xml:space="preserve">  service:</w:t>
      </w:r>
      <w:r>
        <w:br/>
        <w:t xml:space="preserve">    name: apache2</w:t>
      </w:r>
      <w:r>
        <w:br/>
        <w:t xml:space="preserve">    state: started</w:t>
      </w:r>
      <w:r>
        <w:br/>
        <w:t xml:space="preserve">  tags:</w:t>
      </w:r>
      <w:r>
        <w:br/>
        <w:t xml:space="preserve">    - webserver</w:t>
      </w:r>
      <w:r>
        <w:br/>
        <w:t xml:space="preserve">    - services</w:t>
      </w:r>
      <w:r>
        <w:br/>
      </w:r>
      <w:r>
        <w:br/>
        <w:t>- name: Create a user</w:t>
      </w:r>
      <w:r>
        <w:br/>
        <w:t xml:space="preserve">  user:</w:t>
      </w:r>
      <w:r>
        <w:br/>
        <w:t xml:space="preserve">    name: example_user</w:t>
      </w:r>
      <w:r>
        <w:br/>
        <w:t xml:space="preserve">    state: present</w:t>
      </w:r>
      <w:r>
        <w:br/>
        <w:t xml:space="preserve">  tags:</w:t>
      </w:r>
      <w:r>
        <w:br/>
        <w:t xml:space="preserve">    - users</w:t>
      </w:r>
      <w:r>
        <w:br/>
        <w:t>```</w:t>
      </w:r>
    </w:p>
    <w:p w14:paraId="013739EE" w14:textId="77777777" w:rsidR="00CA5883" w:rsidRDefault="00000000">
      <w:pPr>
        <w:pStyle w:val="Heading1"/>
      </w:pPr>
      <w:r>
        <w:t>Running Playbook with Specific Tags</w:t>
      </w:r>
    </w:p>
    <w:p w14:paraId="3EB60A18" w14:textId="77777777" w:rsidR="00CA5883" w:rsidRDefault="00000000">
      <w:r>
        <w:t>To run a playbook with only specific tags, you can use the `--tags` option followed by the tag names.</w:t>
      </w:r>
    </w:p>
    <w:p w14:paraId="68AE221E" w14:textId="5E745F19" w:rsidR="00CA5883" w:rsidRDefault="00000000">
      <w:r>
        <w:br/>
        <w:t>ansible-playbook playbook.yml --tags "webserver"</w:t>
      </w:r>
      <w:r>
        <w:br/>
      </w:r>
    </w:p>
    <w:p w14:paraId="7B5FD7AC" w14:textId="77777777" w:rsidR="00CA5883" w:rsidRDefault="00000000">
      <w:pPr>
        <w:pStyle w:val="Heading1"/>
      </w:pPr>
      <w:r>
        <w:lastRenderedPageBreak/>
        <w:t>Skipping Tasks with Tags</w:t>
      </w:r>
    </w:p>
    <w:p w14:paraId="26E1EE94" w14:textId="77777777" w:rsidR="00CA5883" w:rsidRDefault="00000000">
      <w:r>
        <w:t>If you want to skip certain tasks by their tags, you can use the `--skip-tags` option.</w:t>
      </w:r>
    </w:p>
    <w:p w14:paraId="448A5871" w14:textId="5F650F12" w:rsidR="00CA5883" w:rsidRDefault="00000000">
      <w:r>
        <w:br/>
        <w:t>ansible-playbook playbook.yml --skip-tags "users"</w:t>
      </w:r>
      <w:r>
        <w:br/>
      </w:r>
    </w:p>
    <w:p w14:paraId="0A6FB521" w14:textId="77777777" w:rsidR="00CA5883" w:rsidRDefault="00000000">
      <w:pPr>
        <w:pStyle w:val="Heading1"/>
      </w:pPr>
      <w:r>
        <w:t>Tagging Entire Plays</w:t>
      </w:r>
    </w:p>
    <w:p w14:paraId="7A8470CD" w14:textId="77777777" w:rsidR="00CA5883" w:rsidRDefault="00000000">
      <w:r>
        <w:t>You can also tag entire plays:</w:t>
      </w:r>
    </w:p>
    <w:p w14:paraId="45E8630E" w14:textId="43001927" w:rsidR="00CA5883" w:rsidRDefault="00000000">
      <w:r>
        <w:br/>
        <w:t>- hosts: webservers</w:t>
      </w:r>
      <w:r>
        <w:br/>
        <w:t xml:space="preserve">  tags: </w:t>
      </w:r>
      <w:r>
        <w:br/>
        <w:t xml:space="preserve">    - web</w:t>
      </w:r>
      <w:r>
        <w:br/>
      </w:r>
      <w:r>
        <w:br/>
        <w:t xml:space="preserve">  tasks:</w:t>
      </w:r>
      <w:r>
        <w:br/>
        <w:t xml:space="preserve">    - name: Install Apache</w:t>
      </w:r>
      <w:r>
        <w:br/>
        <w:t xml:space="preserve">      apt:</w:t>
      </w:r>
      <w:r>
        <w:br/>
        <w:t xml:space="preserve">        name: apache2</w:t>
      </w:r>
      <w:r>
        <w:br/>
        <w:t xml:space="preserve">        state: present</w:t>
      </w:r>
      <w:r>
        <w:br/>
      </w:r>
      <w:r>
        <w:br/>
        <w:t>- hosts: database</w:t>
      </w:r>
      <w:r>
        <w:br/>
        <w:t xml:space="preserve">  tags:</w:t>
      </w:r>
      <w:r>
        <w:br/>
        <w:t xml:space="preserve">    - db</w:t>
      </w:r>
      <w:r>
        <w:br/>
      </w:r>
      <w:r>
        <w:br/>
        <w:t xml:space="preserve">  tasks:</w:t>
      </w:r>
      <w:r>
        <w:br/>
        <w:t xml:space="preserve">    - name: Install MySQL</w:t>
      </w:r>
      <w:r>
        <w:br/>
        <w:t xml:space="preserve">      apt:</w:t>
      </w:r>
      <w:r>
        <w:br/>
        <w:t xml:space="preserve">        name: mysql-server</w:t>
      </w:r>
      <w:r>
        <w:br/>
        <w:t xml:space="preserve">        state: present</w:t>
      </w:r>
      <w:r>
        <w:br/>
        <w:t>```</w:t>
      </w:r>
    </w:p>
    <w:p w14:paraId="7F2CF037" w14:textId="77777777" w:rsidR="00CA5883" w:rsidRDefault="00000000">
      <w:pPr>
        <w:pStyle w:val="Heading1"/>
      </w:pPr>
      <w:r>
        <w:t>Using Multiple Tags</w:t>
      </w:r>
    </w:p>
    <w:p w14:paraId="7A086FE7" w14:textId="77777777" w:rsidR="00CA5883" w:rsidRDefault="00000000">
      <w:r>
        <w:t>You can specify multiple tags at once, separated by commas:</w:t>
      </w:r>
    </w:p>
    <w:p w14:paraId="30B9EFEC" w14:textId="0D5BF76D" w:rsidR="00CA5883" w:rsidRDefault="00000000">
      <w:r>
        <w:br/>
        <w:t>ansible-playbook playbook.yml --tags "webserver,services"</w:t>
      </w:r>
      <w:r>
        <w:br/>
      </w:r>
    </w:p>
    <w:p w14:paraId="68360613" w14:textId="77777777" w:rsidR="00CA5883" w:rsidRDefault="00000000">
      <w:pPr>
        <w:pStyle w:val="Heading1"/>
      </w:pPr>
      <w:r>
        <w:lastRenderedPageBreak/>
        <w:t>Viewing Tags</w:t>
      </w:r>
    </w:p>
    <w:p w14:paraId="7B9402D5" w14:textId="77777777" w:rsidR="00CA5883" w:rsidRDefault="00000000">
      <w:r>
        <w:t>If you're unsure which tags are available in your playbook, you can use the `--list-tags` option to list them:</w:t>
      </w:r>
    </w:p>
    <w:p w14:paraId="783D8FD9" w14:textId="6FD81AB1" w:rsidR="00CA5883" w:rsidRDefault="00000000">
      <w:r>
        <w:br/>
        <w:t>ansible-playbook playbook.yml --list-tags</w:t>
      </w:r>
      <w:r>
        <w:br/>
      </w:r>
    </w:p>
    <w:p w14:paraId="6CC47C61" w14:textId="77777777" w:rsidR="00CA5883" w:rsidRDefault="00000000">
      <w:pPr>
        <w:pStyle w:val="Heading1"/>
      </w:pPr>
      <w:r>
        <w:t>Conclusion</w:t>
      </w:r>
    </w:p>
    <w:p w14:paraId="48E47B84" w14:textId="77777777" w:rsidR="00CA5883" w:rsidRDefault="00000000">
      <w:r>
        <w:t>Tags in Ansible provide a flexible way to manage the execution of tasks within your playbooks. By using tags, you can optimize your workflow, run specific portions of a playbook, and save time by not repeating unnecessary tasks.</w:t>
      </w:r>
    </w:p>
    <w:sectPr w:rsidR="00CA58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9687229">
    <w:abstractNumId w:val="8"/>
  </w:num>
  <w:num w:numId="2" w16cid:durableId="513572266">
    <w:abstractNumId w:val="6"/>
  </w:num>
  <w:num w:numId="3" w16cid:durableId="405736178">
    <w:abstractNumId w:val="5"/>
  </w:num>
  <w:num w:numId="4" w16cid:durableId="935401758">
    <w:abstractNumId w:val="4"/>
  </w:num>
  <w:num w:numId="5" w16cid:durableId="299922299">
    <w:abstractNumId w:val="7"/>
  </w:num>
  <w:num w:numId="6" w16cid:durableId="1157190848">
    <w:abstractNumId w:val="3"/>
  </w:num>
  <w:num w:numId="7" w16cid:durableId="1606813585">
    <w:abstractNumId w:val="2"/>
  </w:num>
  <w:num w:numId="8" w16cid:durableId="1682780556">
    <w:abstractNumId w:val="1"/>
  </w:num>
  <w:num w:numId="9" w16cid:durableId="28593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7EB4"/>
    <w:rsid w:val="00AA1D8D"/>
    <w:rsid w:val="00B47730"/>
    <w:rsid w:val="00B943E4"/>
    <w:rsid w:val="00CA588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9728B"/>
  <w14:defaultImageDpi w14:val="300"/>
  <w15:docId w15:val="{D74E1B4F-A071-4280-AC80-00DA1359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PRANJAL SRIVASTAVA</cp:lastModifiedBy>
  <cp:revision>2</cp:revision>
  <dcterms:created xsi:type="dcterms:W3CDTF">2013-12-23T23:15:00Z</dcterms:created>
  <dcterms:modified xsi:type="dcterms:W3CDTF">2024-08-10T12:57:00Z</dcterms:modified>
  <cp:category/>
</cp:coreProperties>
</file>